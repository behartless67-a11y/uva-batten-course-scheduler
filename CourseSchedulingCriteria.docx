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182B0" w14:textId="77777777" w:rsidR="00C35615" w:rsidRDefault="003C51A8">
      <w:pPr>
        <w:pStyle w:val="Title"/>
      </w:pPr>
      <w:r>
        <w:t>Batten Course Scheduling Criteria Guide</w:t>
      </w:r>
    </w:p>
    <w:p w14:paraId="3990925E" w14:textId="23DF3B51" w:rsidR="00AF2A22" w:rsidRPr="00AF2A22" w:rsidRDefault="00AF2A22" w:rsidP="00AF2A22">
      <w:pPr>
        <w:spacing w:after="0"/>
        <w:rPr>
          <w:b/>
          <w:bCs/>
        </w:rPr>
      </w:pPr>
      <w:r w:rsidRPr="00AF2A22">
        <w:rPr>
          <w:b/>
          <w:bCs/>
        </w:rPr>
        <w:t>Numbers of Cohorts:</w:t>
      </w:r>
    </w:p>
    <w:p w14:paraId="7A4C0214" w14:textId="77777777" w:rsidR="00AF2A22" w:rsidRPr="00DB26D6" w:rsidRDefault="00AF2A22" w:rsidP="00AF2A22">
      <w:pPr>
        <w:spacing w:after="0"/>
      </w:pPr>
      <w:r w:rsidRPr="00DB26D6">
        <w:t>2</w:t>
      </w:r>
      <w:r w:rsidRPr="00DB26D6">
        <w:rPr>
          <w:vertAlign w:val="superscript"/>
        </w:rPr>
        <w:t>nd</w:t>
      </w:r>
      <w:r w:rsidRPr="00DB26D6">
        <w:t xml:space="preserve"> Year Post Grad</w:t>
      </w:r>
      <w:r>
        <w:t xml:space="preserve"> MPPs</w:t>
      </w:r>
      <w:r w:rsidRPr="00DB26D6">
        <w:t xml:space="preserve"> </w:t>
      </w:r>
      <w:r>
        <w:t>–</w:t>
      </w:r>
      <w:r w:rsidRPr="00DB26D6">
        <w:t xml:space="preserve"> </w:t>
      </w:r>
      <w:r>
        <w:t>50 (minus three combo degrees at another school Spring)</w:t>
      </w:r>
    </w:p>
    <w:p w14:paraId="50F8A29D" w14:textId="77777777" w:rsidR="00AF2A22" w:rsidRPr="00DB26D6" w:rsidRDefault="00AF2A22" w:rsidP="00AF2A22">
      <w:pPr>
        <w:spacing w:after="0"/>
      </w:pPr>
      <w:r w:rsidRPr="00DB26D6">
        <w:t>1</w:t>
      </w:r>
      <w:r w:rsidRPr="00DB26D6">
        <w:rPr>
          <w:vertAlign w:val="superscript"/>
        </w:rPr>
        <w:t>st</w:t>
      </w:r>
      <w:r w:rsidRPr="00DB26D6">
        <w:t xml:space="preserve"> year Post Grad</w:t>
      </w:r>
      <w:r>
        <w:t xml:space="preserve"> MPPs</w:t>
      </w:r>
      <w:r w:rsidRPr="00DB26D6">
        <w:t xml:space="preserve"> - 75</w:t>
      </w:r>
    </w:p>
    <w:p w14:paraId="6D8349B5" w14:textId="77777777" w:rsidR="00AF2A22" w:rsidRPr="00DB26D6" w:rsidRDefault="00AF2A22" w:rsidP="00AF2A22">
      <w:pPr>
        <w:spacing w:after="0"/>
      </w:pPr>
      <w:r w:rsidRPr="00DB26D6">
        <w:t>2</w:t>
      </w:r>
      <w:r w:rsidRPr="00DB26D6">
        <w:rPr>
          <w:vertAlign w:val="superscript"/>
        </w:rPr>
        <w:t>nd</w:t>
      </w:r>
      <w:r w:rsidRPr="00DB26D6">
        <w:t xml:space="preserve"> year Accel</w:t>
      </w:r>
      <w:r>
        <w:t xml:space="preserve"> MPPs</w:t>
      </w:r>
      <w:r w:rsidRPr="00DB26D6">
        <w:t xml:space="preserve"> - </w:t>
      </w:r>
      <w:r>
        <w:t>39</w:t>
      </w:r>
    </w:p>
    <w:p w14:paraId="60AF9B70" w14:textId="77777777" w:rsidR="00AF2A22" w:rsidRPr="00DB26D6" w:rsidRDefault="00AF2A22" w:rsidP="00AF2A22">
      <w:pPr>
        <w:spacing w:after="0"/>
      </w:pPr>
      <w:r w:rsidRPr="00DB26D6">
        <w:t>1</w:t>
      </w:r>
      <w:r w:rsidRPr="00DB26D6">
        <w:rPr>
          <w:vertAlign w:val="superscript"/>
        </w:rPr>
        <w:t>st</w:t>
      </w:r>
      <w:r w:rsidRPr="00DB26D6">
        <w:t xml:space="preserve"> year Accel</w:t>
      </w:r>
      <w:r>
        <w:t xml:space="preserve"> MPPs</w:t>
      </w:r>
      <w:r w:rsidRPr="00DB26D6">
        <w:t xml:space="preserve"> - 34</w:t>
      </w:r>
    </w:p>
    <w:p w14:paraId="4BEB0D1A" w14:textId="77777777" w:rsidR="00AF2A22" w:rsidRPr="00DB26D6" w:rsidRDefault="00AF2A22" w:rsidP="00AF2A22">
      <w:pPr>
        <w:spacing w:after="0"/>
      </w:pPr>
      <w:r w:rsidRPr="00DB26D6">
        <w:t>4</w:t>
      </w:r>
      <w:r w:rsidRPr="00DB26D6">
        <w:rPr>
          <w:vertAlign w:val="superscript"/>
        </w:rPr>
        <w:t>th</w:t>
      </w:r>
      <w:r w:rsidRPr="00DB26D6">
        <w:t xml:space="preserve"> year Bas - 125</w:t>
      </w:r>
    </w:p>
    <w:p w14:paraId="13626A20" w14:textId="77777777" w:rsidR="00AF2A22" w:rsidRPr="00DB26D6" w:rsidRDefault="00AF2A22" w:rsidP="00AF2A22">
      <w:pPr>
        <w:spacing w:after="0"/>
      </w:pPr>
      <w:r w:rsidRPr="00DB26D6">
        <w:t>3</w:t>
      </w:r>
      <w:r w:rsidRPr="00DB26D6">
        <w:rPr>
          <w:vertAlign w:val="superscript"/>
        </w:rPr>
        <w:t>rd</w:t>
      </w:r>
      <w:r w:rsidRPr="00DB26D6">
        <w:t xml:space="preserve"> year Bas - 132</w:t>
      </w:r>
    </w:p>
    <w:p w14:paraId="418E12A2" w14:textId="77777777" w:rsidR="00AF2A22" w:rsidRPr="00DB26D6" w:rsidRDefault="00AF2A22" w:rsidP="00AF2A22">
      <w:pPr>
        <w:spacing w:after="0"/>
      </w:pPr>
      <w:r w:rsidRPr="00DB26D6">
        <w:t># Bas Studied Abroad Spring 2025</w:t>
      </w:r>
      <w:r>
        <w:t xml:space="preserve"> - 30</w:t>
      </w:r>
    </w:p>
    <w:p w14:paraId="026DB5DC" w14:textId="77777777" w:rsidR="00AF2A22" w:rsidRPr="00DB26D6" w:rsidRDefault="00AF2A22" w:rsidP="00AF2A22">
      <w:pPr>
        <w:spacing w:after="0"/>
      </w:pPr>
      <w:r w:rsidRPr="00DB26D6">
        <w:t xml:space="preserve">#  </w:t>
      </w:r>
      <w:r>
        <w:t>2</w:t>
      </w:r>
      <w:r w:rsidRPr="00402073">
        <w:rPr>
          <w:vertAlign w:val="superscript"/>
        </w:rPr>
        <w:t>nd</w:t>
      </w:r>
      <w:r>
        <w:t xml:space="preserve"> year students </w:t>
      </w:r>
      <w:r w:rsidRPr="00DB26D6">
        <w:t xml:space="preserve">who did not pass ECON </w:t>
      </w:r>
      <w:r>
        <w:t>2</w:t>
      </w:r>
      <w:r w:rsidRPr="00DB26D6">
        <w:t xml:space="preserve"> and needing ECON </w:t>
      </w:r>
      <w:r>
        <w:t>2</w:t>
      </w:r>
      <w:r w:rsidRPr="00DB26D6">
        <w:t xml:space="preserve">- </w:t>
      </w:r>
      <w:r>
        <w:t>2</w:t>
      </w:r>
    </w:p>
    <w:p w14:paraId="45E666B4" w14:textId="77777777" w:rsidR="00AF2A22" w:rsidRPr="00DB26D6" w:rsidRDefault="00AF2A22" w:rsidP="00AF2A22">
      <w:pPr>
        <w:spacing w:after="0"/>
      </w:pPr>
      <w:r w:rsidRPr="00DB26D6">
        <w:t xml:space="preserve"># </w:t>
      </w:r>
      <w:r>
        <w:t>2</w:t>
      </w:r>
      <w:r w:rsidRPr="00402073">
        <w:rPr>
          <w:vertAlign w:val="superscript"/>
        </w:rPr>
        <w:t>nd</w:t>
      </w:r>
      <w:r>
        <w:t xml:space="preserve"> year students </w:t>
      </w:r>
      <w:r w:rsidRPr="00DB26D6">
        <w:t xml:space="preserve">who did not pass RMDA </w:t>
      </w:r>
      <w:r>
        <w:t>2</w:t>
      </w:r>
      <w:r w:rsidRPr="00DB26D6">
        <w:t xml:space="preserve"> and need to retake RMDA </w:t>
      </w:r>
      <w:r>
        <w:t>2</w:t>
      </w:r>
      <w:r w:rsidRPr="00DB26D6">
        <w:t xml:space="preserve"> </w:t>
      </w:r>
      <w:r>
        <w:t>–</w:t>
      </w:r>
      <w:r w:rsidRPr="00DB26D6">
        <w:t xml:space="preserve"> </w:t>
      </w:r>
      <w:r>
        <w:t>3</w:t>
      </w:r>
    </w:p>
    <w:p w14:paraId="32FEE08F" w14:textId="77777777" w:rsidR="00AF2A22" w:rsidRPr="00DB26D6" w:rsidRDefault="00AF2A22" w:rsidP="00AF2A22">
      <w:pPr>
        <w:spacing w:after="0"/>
      </w:pPr>
      <w:r w:rsidRPr="00DB26D6">
        <w:t>3</w:t>
      </w:r>
      <w:r w:rsidRPr="00DB26D6">
        <w:rPr>
          <w:vertAlign w:val="superscript"/>
        </w:rPr>
        <w:t>rd</w:t>
      </w:r>
      <w:r w:rsidRPr="00DB26D6">
        <w:t xml:space="preserve"> year Minors - 90</w:t>
      </w:r>
    </w:p>
    <w:p w14:paraId="76F99E45" w14:textId="77777777" w:rsidR="00AF2A22" w:rsidRDefault="00AF2A22" w:rsidP="00AF2A22">
      <w:pPr>
        <w:spacing w:after="0"/>
      </w:pPr>
      <w:r w:rsidRPr="00DB26D6">
        <w:t>4</w:t>
      </w:r>
      <w:r w:rsidRPr="00DB26D6">
        <w:rPr>
          <w:vertAlign w:val="superscript"/>
        </w:rPr>
        <w:t>th</w:t>
      </w:r>
      <w:r w:rsidRPr="00DB26D6">
        <w:t xml:space="preserve"> year Minors </w:t>
      </w:r>
      <w:r>
        <w:t>–</w:t>
      </w:r>
      <w:r w:rsidRPr="00DB26D6">
        <w:t xml:space="preserve"> 72</w:t>
      </w:r>
    </w:p>
    <w:p w14:paraId="44FF56C8" w14:textId="15ECA7B7" w:rsidR="00C35615" w:rsidRDefault="00AF2A22">
      <w:pPr>
        <w:pStyle w:val="Heading1"/>
      </w:pPr>
      <w:r>
        <w:t xml:space="preserve"> </w:t>
      </w:r>
      <w:r w:rsidR="003C51A8">
        <w:t>Core Courses (Hard Rules)</w:t>
      </w:r>
    </w:p>
    <w:p w14:paraId="12B0FD04" w14:textId="76E6B463" w:rsidR="00C35615" w:rsidRDefault="003C51A8">
      <w:r>
        <w:br/>
        <w:t>- If only one section is offered, it must be placed in a large lecture hall. If multiple sections are offered, students should be distributed as evenly as possible across them.</w:t>
      </w:r>
      <w:r>
        <w:br/>
        <w:t>- Each core should include at least one morning and one afternoon offering.</w:t>
      </w:r>
      <w:r>
        <w:br/>
        <w:t>- Core rooms prioritized: Dell (60) and Rouss (48).</w:t>
      </w:r>
    </w:p>
    <w:p w14:paraId="2AE74B6F" w14:textId="77777777" w:rsidR="00C35615" w:rsidRDefault="003C51A8">
      <w:pPr>
        <w:pStyle w:val="Heading1"/>
      </w:pPr>
      <w:r>
        <w:t>2. Electives (Strong Preferences + Defaults)</w:t>
      </w:r>
    </w:p>
    <w:p w14:paraId="0645B805" w14:textId="59D8BB1D" w:rsidR="00C35615" w:rsidRDefault="003C51A8">
      <w:r>
        <w:t>- Time slot rule: Maximum of 2 electives per time slot.</w:t>
      </w:r>
      <w:r>
        <w:br/>
        <w:t xml:space="preserve">   • Prefer pairing 1 undergraduate (&lt;5000) + 1 graduate (5000+) when possible.</w:t>
      </w:r>
      <w:r>
        <w:br/>
        <w:t>- Default enrollment cap</w:t>
      </w:r>
      <w:r w:rsidR="00DC1D4E">
        <w:t xml:space="preserve"> for </w:t>
      </w:r>
      <w:proofErr w:type="spellStart"/>
      <w:proofErr w:type="gramStart"/>
      <w:r w:rsidR="00DC1D4E">
        <w:t>non core</w:t>
      </w:r>
      <w:proofErr w:type="spellEnd"/>
      <w:proofErr w:type="gramEnd"/>
      <w:r>
        <w:t xml:space="preserve"> = 30 students. Increase only if clearly justified.</w:t>
      </w:r>
      <w:r>
        <w:br/>
        <w:t>- Pavilion VIII (18 seats) reserved for small electives or capstones.</w:t>
      </w:r>
      <w:r>
        <w:br/>
        <w:t>- If not in Dell, Rouss, or Pavilion VIII, leave room blank (UREG assigns).</w:t>
      </w:r>
      <w:r>
        <w:br/>
        <w:t>- Minimize elective overlap, though no formal time distribution rules apply.</w:t>
      </w:r>
    </w:p>
    <w:p w14:paraId="3BB1515D" w14:textId="77777777" w:rsidR="00C35615" w:rsidRDefault="003C51A8">
      <w:pPr>
        <w:pStyle w:val="Heading1"/>
      </w:pPr>
      <w:r>
        <w:t>3. Capstones &amp; Advanced Projects</w:t>
      </w:r>
    </w:p>
    <w:p w14:paraId="1C8B2372" w14:textId="796A0FDA" w:rsidR="00C35615" w:rsidRDefault="003C51A8">
      <w:r>
        <w:br/>
        <w:t>- Enrollment ~15–20 students.</w:t>
      </w:r>
      <w:r>
        <w:br/>
        <w:t>- Pavilion VIII preferred, but other small rooms may be used for balance.</w:t>
      </w:r>
      <w:r>
        <w:br/>
        <w:t>- Capstones cannot all run in Pavilion VIII simultaneously.</w:t>
      </w:r>
    </w:p>
    <w:p w14:paraId="20DB8AE8" w14:textId="77777777" w:rsidR="00C35615" w:rsidRDefault="003C51A8">
      <w:pPr>
        <w:pStyle w:val="Heading1"/>
      </w:pPr>
      <w:r>
        <w:t>4. Graduate vs Undergraduate</w:t>
      </w:r>
    </w:p>
    <w:p w14:paraId="216CAC7E" w14:textId="77777777" w:rsidR="00C35615" w:rsidRDefault="003C51A8">
      <w:r>
        <w:t>- Numbering rule:</w:t>
      </w:r>
      <w:r>
        <w:br/>
        <w:t xml:space="preserve">   • &lt;5000 = undergraduate.</w:t>
      </w:r>
      <w:r>
        <w:br/>
        <w:t xml:space="preserve">   • 5000+ = graduate.</w:t>
      </w:r>
      <w:r>
        <w:br/>
        <w:t>- Where courses are cross-listed, scheduling must avoid conflicts across levels.</w:t>
      </w:r>
      <w:r>
        <w:br/>
        <w:t>- Preference: in each elective slot, offer one graduate + one undergraduate course when possible.</w:t>
      </w:r>
    </w:p>
    <w:p w14:paraId="612218D1" w14:textId="77777777" w:rsidR="00C35615" w:rsidRDefault="003C51A8">
      <w:pPr>
        <w:pStyle w:val="Heading1"/>
      </w:pPr>
      <w:r>
        <w:t>5. Faculty Preferences</w:t>
      </w:r>
    </w:p>
    <w:p w14:paraId="741EE8DB" w14:textId="77777777" w:rsidR="00C35615" w:rsidRDefault="003C51A8">
      <w:r>
        <w:t>- Spreadsheet will list ideal conditions (preferred days/times).</w:t>
      </w:r>
      <w:r>
        <w:br/>
        <w:t>- These are soft rules (aim to satisfy where possible).</w:t>
      </w:r>
      <w:r>
        <w:br/>
        <w:t>- Some conditions are hard rules (e.g., cannot teach on Mondays) — these must be respected.</w:t>
      </w:r>
    </w:p>
    <w:p w14:paraId="60D81F14" w14:textId="77777777" w:rsidR="00C35615" w:rsidRDefault="003C51A8">
      <w:pPr>
        <w:pStyle w:val="Heading1"/>
      </w:pPr>
      <w:r>
        <w:t>6. Room Assignments (Priority Order)</w:t>
      </w:r>
    </w:p>
    <w:p w14:paraId="5E2D3654" w14:textId="77777777" w:rsidR="00C35615" w:rsidRDefault="003C51A8">
      <w:r>
        <w:t>1. Dell (60 capacity)</w:t>
      </w:r>
      <w:r>
        <w:br/>
        <w:t>2. Rouss Hall (48 capacity)</w:t>
      </w:r>
      <w:r>
        <w:br/>
        <w:t>3. Pavilion VIII (18 capacity)</w:t>
      </w:r>
      <w:r>
        <w:br/>
        <w:t>4. Leave blank if not one of the above → UREG assigns.</w:t>
      </w:r>
    </w:p>
    <w:p w14:paraId="0AE1DF96" w14:textId="77777777" w:rsidR="00482020" w:rsidRDefault="00482020"/>
    <w:p w14:paraId="164B2F9F" w14:textId="77777777" w:rsidR="00482020" w:rsidRPr="00DB26D6" w:rsidRDefault="00482020" w:rsidP="00482020">
      <w:pPr>
        <w:spacing w:after="0"/>
      </w:pPr>
    </w:p>
    <w:p w14:paraId="5D6EAE18" w14:textId="77777777" w:rsidR="00482020" w:rsidRPr="00B502F1" w:rsidRDefault="00482020" w:rsidP="00482020">
      <w:pPr>
        <w:shd w:val="clear" w:color="auto" w:fill="EEECE1" w:themeFill="background2"/>
        <w:spacing w:after="0"/>
        <w:jc w:val="center"/>
        <w:rPr>
          <w:b/>
          <w:bCs/>
        </w:rPr>
      </w:pPr>
      <w:r>
        <w:rPr>
          <w:b/>
          <w:bCs/>
        </w:rPr>
        <w:tab/>
      </w:r>
      <w:r w:rsidRPr="00B502F1">
        <w:rPr>
          <w:b/>
          <w:bCs/>
        </w:rPr>
        <w:t>GRADUATES</w:t>
      </w:r>
      <w:r>
        <w:rPr>
          <w:b/>
          <w:bCs/>
        </w:rPr>
        <w:t xml:space="preserve"> – SPRING</w:t>
      </w:r>
    </w:p>
    <w:p w14:paraId="7A19A58F" w14:textId="77777777" w:rsidR="00482020" w:rsidRDefault="00482020" w:rsidP="00482020">
      <w:pPr>
        <w:spacing w:after="0"/>
        <w:rPr>
          <w:b/>
          <w:bCs/>
        </w:rPr>
      </w:pPr>
    </w:p>
    <w:p w14:paraId="44F14CCB" w14:textId="77777777" w:rsidR="00482020" w:rsidRPr="006F6146" w:rsidRDefault="00482020" w:rsidP="00482020">
      <w:pPr>
        <w:spacing w:after="0"/>
        <w:rPr>
          <w:b/>
          <w:bCs/>
        </w:rPr>
      </w:pPr>
      <w:r>
        <w:rPr>
          <w:b/>
          <w:bCs/>
        </w:rPr>
        <w:t>Core Courses:</w:t>
      </w:r>
    </w:p>
    <w:p w14:paraId="781BEC86" w14:textId="77777777" w:rsidR="00482020" w:rsidRDefault="00482020" w:rsidP="00482020">
      <w:pPr>
        <w:spacing w:after="0"/>
        <w:rPr>
          <w:b/>
          <w:bCs/>
        </w:rPr>
      </w:pPr>
      <w:r>
        <w:rPr>
          <w:b/>
          <w:bCs/>
        </w:rPr>
        <w:t>ECON 2 (LPPA 7110)</w:t>
      </w:r>
    </w:p>
    <w:p w14:paraId="624DB648" w14:textId="77777777" w:rsidR="00482020" w:rsidRPr="00AE14E7" w:rsidRDefault="00482020" w:rsidP="00482020">
      <w:pPr>
        <w:pStyle w:val="ListParagraph"/>
        <w:numPr>
          <w:ilvl w:val="0"/>
          <w:numId w:val="17"/>
        </w:numPr>
        <w:spacing w:after="0" w:line="278" w:lineRule="auto"/>
      </w:pPr>
      <w:r w:rsidRPr="4125F6FD">
        <w:t>Professor: Jay Shimshack</w:t>
      </w:r>
    </w:p>
    <w:p w14:paraId="5A56CDAF" w14:textId="77777777" w:rsidR="00482020" w:rsidRDefault="00482020" w:rsidP="00482020">
      <w:pPr>
        <w:pStyle w:val="ListParagraph"/>
        <w:numPr>
          <w:ilvl w:val="0"/>
          <w:numId w:val="17"/>
        </w:numPr>
        <w:spacing w:after="0" w:line="278" w:lineRule="auto"/>
      </w:pPr>
      <w:r w:rsidRPr="00AE14E7">
        <w:t>Who to Count:</w:t>
      </w:r>
    </w:p>
    <w:p w14:paraId="4F1D9122" w14:textId="77777777" w:rsidR="00482020" w:rsidRDefault="00482020" w:rsidP="00482020">
      <w:pPr>
        <w:pStyle w:val="ListParagraph"/>
        <w:numPr>
          <w:ilvl w:val="1"/>
          <w:numId w:val="17"/>
        </w:numPr>
        <w:spacing w:after="0" w:line="278" w:lineRule="auto"/>
      </w:pPr>
      <w:r w:rsidRPr="4125F6FD">
        <w:t>All first year MPPs [Accel and post-grads]</w:t>
      </w:r>
    </w:p>
    <w:p w14:paraId="3C55A808" w14:textId="77777777" w:rsidR="00482020" w:rsidRDefault="00482020" w:rsidP="00482020">
      <w:pPr>
        <w:pStyle w:val="ListParagraph"/>
        <w:numPr>
          <w:ilvl w:val="1"/>
          <w:numId w:val="17"/>
        </w:numPr>
        <w:spacing w:after="0" w:line="278" w:lineRule="auto"/>
      </w:pPr>
      <w:r w:rsidRPr="4125F6FD">
        <w:t>Any 2</w:t>
      </w:r>
      <w:r w:rsidRPr="4125F6FD">
        <w:rPr>
          <w:vertAlign w:val="superscript"/>
        </w:rPr>
        <w:t>nd</w:t>
      </w:r>
      <w:r w:rsidRPr="4125F6FD">
        <w:t xml:space="preserve"> year students who didn’t pass with B-</w:t>
      </w:r>
    </w:p>
    <w:p w14:paraId="3D1C1D36" w14:textId="77777777" w:rsidR="00482020" w:rsidRDefault="00482020" w:rsidP="00482020">
      <w:pPr>
        <w:pStyle w:val="ListParagraph"/>
        <w:numPr>
          <w:ilvl w:val="0"/>
          <w:numId w:val="17"/>
        </w:numPr>
        <w:spacing w:after="0" w:line="278" w:lineRule="auto"/>
      </w:pPr>
      <w:r w:rsidRPr="4125F6FD">
        <w:t>Considerations:</w:t>
      </w:r>
    </w:p>
    <w:p w14:paraId="7A998671" w14:textId="77777777" w:rsidR="00482020" w:rsidRDefault="00482020" w:rsidP="00482020">
      <w:pPr>
        <w:pStyle w:val="ListParagraph"/>
        <w:numPr>
          <w:ilvl w:val="1"/>
          <w:numId w:val="17"/>
        </w:numPr>
        <w:spacing w:after="0" w:line="278" w:lineRule="auto"/>
      </w:pPr>
      <w:r w:rsidRPr="4125F6FD">
        <w:t>two lectures on same day with two associated discussion sections each</w:t>
      </w:r>
    </w:p>
    <w:p w14:paraId="6EC7977B" w14:textId="77777777" w:rsidR="00482020" w:rsidRPr="00160915" w:rsidRDefault="00482020" w:rsidP="00482020">
      <w:pPr>
        <w:pStyle w:val="ListParagraph"/>
        <w:spacing w:after="0"/>
        <w:ind w:left="1440"/>
      </w:pPr>
    </w:p>
    <w:p w14:paraId="7A0B423D" w14:textId="77777777" w:rsidR="00482020" w:rsidRPr="00A80220" w:rsidRDefault="00482020" w:rsidP="00482020">
      <w:pPr>
        <w:pBdr>
          <w:top w:val="single" w:sz="24" w:space="1" w:color="auto"/>
        </w:pBdr>
        <w:spacing w:after="0"/>
        <w:rPr>
          <w:b/>
          <w:bCs/>
        </w:rPr>
      </w:pPr>
      <w:r w:rsidRPr="00A80220">
        <w:rPr>
          <w:b/>
          <w:bCs/>
        </w:rPr>
        <w:t>RMDA 2 (LPPA 7160)</w:t>
      </w:r>
    </w:p>
    <w:p w14:paraId="1CF92868" w14:textId="77777777" w:rsidR="00482020" w:rsidRPr="00A80220" w:rsidRDefault="00482020" w:rsidP="00482020">
      <w:pPr>
        <w:pStyle w:val="ListParagraph"/>
        <w:numPr>
          <w:ilvl w:val="0"/>
          <w:numId w:val="18"/>
        </w:numPr>
        <w:spacing w:after="0" w:line="278" w:lineRule="auto"/>
      </w:pPr>
      <w:r w:rsidRPr="00A80220">
        <w:t>Professor: Sebastian Tello-Trillo</w:t>
      </w:r>
    </w:p>
    <w:p w14:paraId="1D8FD634" w14:textId="77777777" w:rsidR="00482020" w:rsidRPr="00A80220" w:rsidRDefault="00482020" w:rsidP="00482020">
      <w:pPr>
        <w:pStyle w:val="ListParagraph"/>
        <w:numPr>
          <w:ilvl w:val="0"/>
          <w:numId w:val="18"/>
        </w:numPr>
        <w:spacing w:after="0" w:line="278" w:lineRule="auto"/>
      </w:pPr>
      <w:r w:rsidRPr="00A80220">
        <w:t>Who to Count:</w:t>
      </w:r>
    </w:p>
    <w:p w14:paraId="32195A1D" w14:textId="77777777" w:rsidR="00482020" w:rsidRDefault="00482020" w:rsidP="00482020">
      <w:pPr>
        <w:pStyle w:val="ListParagraph"/>
        <w:numPr>
          <w:ilvl w:val="1"/>
          <w:numId w:val="18"/>
        </w:numPr>
        <w:spacing w:after="0" w:line="278" w:lineRule="auto"/>
      </w:pPr>
      <w:r w:rsidRPr="49115EAE">
        <w:t>All first year MPPs [Accel and post-grads]</w:t>
      </w:r>
    </w:p>
    <w:p w14:paraId="11A2E07B" w14:textId="77777777" w:rsidR="00482020" w:rsidRDefault="00482020" w:rsidP="00482020">
      <w:pPr>
        <w:pStyle w:val="ListParagraph"/>
        <w:numPr>
          <w:ilvl w:val="1"/>
          <w:numId w:val="18"/>
        </w:numPr>
        <w:spacing w:after="0" w:line="278" w:lineRule="auto"/>
      </w:pPr>
      <w:r w:rsidRPr="4125F6FD">
        <w:t>Any 2</w:t>
      </w:r>
      <w:r w:rsidRPr="4125F6FD">
        <w:rPr>
          <w:vertAlign w:val="superscript"/>
        </w:rPr>
        <w:t>nd</w:t>
      </w:r>
      <w:r w:rsidRPr="4125F6FD">
        <w:t xml:space="preserve"> year students who didn’t pass with B-</w:t>
      </w:r>
    </w:p>
    <w:p w14:paraId="308A8F46" w14:textId="77777777" w:rsidR="00482020" w:rsidRDefault="00482020" w:rsidP="00482020">
      <w:pPr>
        <w:pStyle w:val="ListParagraph"/>
        <w:numPr>
          <w:ilvl w:val="0"/>
          <w:numId w:val="18"/>
        </w:numPr>
        <w:spacing w:after="0" w:line="278" w:lineRule="auto"/>
      </w:pPr>
      <w:r w:rsidRPr="4125F6FD">
        <w:t>Considerations:</w:t>
      </w:r>
    </w:p>
    <w:p w14:paraId="4EA739EF" w14:textId="77777777" w:rsidR="00482020" w:rsidRDefault="00482020" w:rsidP="00482020">
      <w:pPr>
        <w:pStyle w:val="ListParagraph"/>
        <w:numPr>
          <w:ilvl w:val="1"/>
          <w:numId w:val="18"/>
        </w:numPr>
        <w:spacing w:after="0" w:line="278" w:lineRule="auto"/>
      </w:pPr>
      <w:r w:rsidRPr="4125F6FD">
        <w:t>two lectures on same day with two associated discussion sections each</w:t>
      </w:r>
    </w:p>
    <w:p w14:paraId="006666EF" w14:textId="77777777" w:rsidR="00482020" w:rsidRDefault="00482020" w:rsidP="00482020">
      <w:pPr>
        <w:pStyle w:val="ListParagraph"/>
        <w:spacing w:after="0"/>
        <w:ind w:left="1440"/>
      </w:pPr>
    </w:p>
    <w:p w14:paraId="7387A1E2" w14:textId="77777777" w:rsidR="00482020" w:rsidRPr="009E5C6C" w:rsidRDefault="00482020" w:rsidP="00482020">
      <w:pPr>
        <w:pBdr>
          <w:top w:val="single" w:sz="24" w:space="1" w:color="auto"/>
        </w:pBdr>
        <w:spacing w:after="0"/>
        <w:rPr>
          <w:b/>
          <w:bCs/>
        </w:rPr>
      </w:pPr>
      <w:r w:rsidRPr="009E5C6C">
        <w:rPr>
          <w:b/>
          <w:bCs/>
        </w:rPr>
        <w:t>Intro to Policy Analysis (LPPA 6250)</w:t>
      </w:r>
    </w:p>
    <w:p w14:paraId="355A4ABF" w14:textId="77777777" w:rsidR="00482020" w:rsidRPr="004B5C6F" w:rsidRDefault="00482020" w:rsidP="00482020">
      <w:pPr>
        <w:pStyle w:val="ListParagraph"/>
        <w:numPr>
          <w:ilvl w:val="0"/>
          <w:numId w:val="19"/>
        </w:numPr>
        <w:spacing w:after="0" w:line="278" w:lineRule="auto"/>
      </w:pPr>
      <w:r w:rsidRPr="004B5C6F">
        <w:t>Professor: Dan Player</w:t>
      </w:r>
      <w:r w:rsidRPr="004B5C6F">
        <w:tab/>
      </w:r>
    </w:p>
    <w:p w14:paraId="63F25BF9" w14:textId="77777777" w:rsidR="00482020" w:rsidRPr="004B5C6F" w:rsidRDefault="00482020" w:rsidP="00482020">
      <w:pPr>
        <w:pStyle w:val="ListParagraph"/>
        <w:numPr>
          <w:ilvl w:val="0"/>
          <w:numId w:val="19"/>
        </w:numPr>
        <w:spacing w:after="0" w:line="278" w:lineRule="auto"/>
      </w:pPr>
      <w:r w:rsidRPr="004B5C6F">
        <w:t>Who to Count:</w:t>
      </w:r>
    </w:p>
    <w:p w14:paraId="63BF5072" w14:textId="77777777" w:rsidR="00482020" w:rsidRPr="004B5C6F" w:rsidRDefault="00482020" w:rsidP="00482020">
      <w:pPr>
        <w:pStyle w:val="ListParagraph"/>
        <w:numPr>
          <w:ilvl w:val="1"/>
          <w:numId w:val="19"/>
        </w:numPr>
        <w:spacing w:after="0" w:line="278" w:lineRule="auto"/>
      </w:pPr>
      <w:r w:rsidRPr="004B5C6F">
        <w:t xml:space="preserve">All </w:t>
      </w:r>
      <w:r>
        <w:t>first-year MPPs</w:t>
      </w:r>
    </w:p>
    <w:p w14:paraId="3D7E2252" w14:textId="77777777" w:rsidR="00482020" w:rsidRPr="004B5C6F" w:rsidRDefault="00482020" w:rsidP="00482020">
      <w:pPr>
        <w:pStyle w:val="ListParagraph"/>
        <w:numPr>
          <w:ilvl w:val="1"/>
          <w:numId w:val="19"/>
        </w:numPr>
        <w:spacing w:after="0" w:line="278" w:lineRule="auto"/>
      </w:pPr>
      <w:r w:rsidRPr="004B5C6F">
        <w:t>Public Policy Leadership Cert students</w:t>
      </w:r>
      <w:r>
        <w:t xml:space="preserve"> (~12)</w:t>
      </w:r>
    </w:p>
    <w:p w14:paraId="2AF775C3" w14:textId="77777777" w:rsidR="00482020" w:rsidRPr="00B502F1" w:rsidRDefault="00482020" w:rsidP="00482020">
      <w:pPr>
        <w:pStyle w:val="ListParagraph"/>
        <w:numPr>
          <w:ilvl w:val="0"/>
          <w:numId w:val="19"/>
        </w:numPr>
        <w:spacing w:after="0" w:line="278" w:lineRule="auto"/>
      </w:pPr>
      <w:r w:rsidRPr="00B502F1">
        <w:t xml:space="preserve">Considerations: </w:t>
      </w:r>
    </w:p>
    <w:p w14:paraId="726D88BD" w14:textId="77777777" w:rsidR="00482020" w:rsidRPr="00B502F1" w:rsidRDefault="00482020" w:rsidP="00482020">
      <w:pPr>
        <w:pStyle w:val="ListParagraph"/>
        <w:numPr>
          <w:ilvl w:val="1"/>
          <w:numId w:val="19"/>
        </w:numPr>
        <w:spacing w:after="0" w:line="278" w:lineRule="auto"/>
      </w:pPr>
      <w:r w:rsidRPr="4125F6FD">
        <w:t>2 lecture sections on same day</w:t>
      </w:r>
      <w:r>
        <w:t>. Each with two discussion sections.</w:t>
      </w:r>
    </w:p>
    <w:p w14:paraId="6F239EC3" w14:textId="77777777" w:rsidR="00482020" w:rsidRDefault="00482020" w:rsidP="00482020">
      <w:pPr>
        <w:pStyle w:val="ListParagraph"/>
        <w:numPr>
          <w:ilvl w:val="1"/>
          <w:numId w:val="19"/>
        </w:numPr>
        <w:spacing w:after="0" w:line="278" w:lineRule="auto"/>
      </w:pPr>
      <w:r w:rsidRPr="4125F6FD">
        <w:t>Morning and afternoon sections to accommodate athletes in Certs</w:t>
      </w:r>
    </w:p>
    <w:p w14:paraId="448E9274" w14:textId="77777777" w:rsidR="00482020" w:rsidRPr="00B502F1" w:rsidRDefault="00482020" w:rsidP="00482020">
      <w:pPr>
        <w:pStyle w:val="ListParagraph"/>
        <w:numPr>
          <w:ilvl w:val="1"/>
          <w:numId w:val="19"/>
        </w:numPr>
        <w:spacing w:after="0" w:line="278" w:lineRule="auto"/>
      </w:pPr>
      <w:r>
        <w:t xml:space="preserve">Avoid scheduling during LPPA 3650, LPPA </w:t>
      </w:r>
    </w:p>
    <w:p w14:paraId="2C955079" w14:textId="77777777" w:rsidR="00482020" w:rsidRDefault="00482020" w:rsidP="00482020">
      <w:pPr>
        <w:pBdr>
          <w:top w:val="single" w:sz="24" w:space="1" w:color="auto"/>
        </w:pBdr>
        <w:spacing w:after="0"/>
        <w:rPr>
          <w:b/>
          <w:bCs/>
        </w:rPr>
      </w:pPr>
      <w:r w:rsidRPr="009576F5">
        <w:rPr>
          <w:b/>
          <w:bCs/>
        </w:rPr>
        <w:t>Leadership in the Public Arena (LPPA6050)</w:t>
      </w:r>
    </w:p>
    <w:p w14:paraId="773CEDBF" w14:textId="77777777" w:rsidR="00482020" w:rsidRPr="00FB1B78" w:rsidRDefault="00482020" w:rsidP="00482020">
      <w:pPr>
        <w:pStyle w:val="ListParagraph"/>
        <w:numPr>
          <w:ilvl w:val="0"/>
          <w:numId w:val="20"/>
        </w:numPr>
        <w:spacing w:after="0" w:line="278" w:lineRule="auto"/>
      </w:pPr>
      <w:r w:rsidRPr="00FB1B78">
        <w:t>Professor: Andy Pennock</w:t>
      </w:r>
    </w:p>
    <w:p w14:paraId="7779B6A3" w14:textId="77777777" w:rsidR="00482020" w:rsidRPr="00FB1B78" w:rsidRDefault="00482020" w:rsidP="00482020">
      <w:pPr>
        <w:pStyle w:val="ListParagraph"/>
        <w:numPr>
          <w:ilvl w:val="0"/>
          <w:numId w:val="20"/>
        </w:numPr>
        <w:spacing w:after="0" w:line="278" w:lineRule="auto"/>
      </w:pPr>
      <w:r w:rsidRPr="00FB1B78">
        <w:t>Who to Count:</w:t>
      </w:r>
    </w:p>
    <w:p w14:paraId="13608DF8" w14:textId="77777777" w:rsidR="00482020" w:rsidRPr="00FB1B78" w:rsidRDefault="00482020" w:rsidP="00482020">
      <w:pPr>
        <w:pStyle w:val="ListParagraph"/>
        <w:numPr>
          <w:ilvl w:val="1"/>
          <w:numId w:val="20"/>
        </w:numPr>
        <w:spacing w:after="0" w:line="278" w:lineRule="auto"/>
      </w:pPr>
      <w:r>
        <w:t>F</w:t>
      </w:r>
      <w:r w:rsidRPr="00FB1B78">
        <w:t>irst-year post-grad MPPs</w:t>
      </w:r>
    </w:p>
    <w:p w14:paraId="7A331538" w14:textId="77777777" w:rsidR="00482020" w:rsidRPr="00FB1B78" w:rsidRDefault="00482020" w:rsidP="00482020">
      <w:pPr>
        <w:pStyle w:val="ListParagraph"/>
        <w:numPr>
          <w:ilvl w:val="1"/>
          <w:numId w:val="20"/>
        </w:numPr>
        <w:spacing w:after="0" w:line="278" w:lineRule="auto"/>
      </w:pPr>
      <w:r w:rsidRPr="4125F6FD">
        <w:t>2</w:t>
      </w:r>
      <w:r w:rsidRPr="4125F6FD">
        <w:rPr>
          <w:vertAlign w:val="superscript"/>
        </w:rPr>
        <w:t>nd</w:t>
      </w:r>
      <w:r w:rsidRPr="4125F6FD">
        <w:t xml:space="preserve"> year Accel MPPs</w:t>
      </w:r>
    </w:p>
    <w:p w14:paraId="14C1F30B" w14:textId="77777777" w:rsidR="00482020" w:rsidRPr="009576F5" w:rsidRDefault="00482020" w:rsidP="00482020">
      <w:pPr>
        <w:pStyle w:val="ListParagraph"/>
        <w:numPr>
          <w:ilvl w:val="0"/>
          <w:numId w:val="16"/>
        </w:numPr>
        <w:spacing w:after="0" w:line="278" w:lineRule="auto"/>
      </w:pPr>
      <w:r w:rsidRPr="4125F6FD">
        <w:t>Considerations:</w:t>
      </w:r>
    </w:p>
    <w:p w14:paraId="6F959D79" w14:textId="77777777" w:rsidR="00482020" w:rsidRDefault="00482020" w:rsidP="00482020">
      <w:pPr>
        <w:pStyle w:val="ListParagraph"/>
        <w:numPr>
          <w:ilvl w:val="1"/>
          <w:numId w:val="16"/>
        </w:numPr>
        <w:spacing w:after="0" w:line="278" w:lineRule="auto"/>
      </w:pPr>
      <w:r w:rsidRPr="4125F6FD">
        <w:t>Two lecture sections</w:t>
      </w:r>
      <w:r>
        <w:t xml:space="preserve"> 2x/</w:t>
      </w:r>
      <w:proofErr w:type="spellStart"/>
      <w:r>
        <w:t>wk</w:t>
      </w:r>
      <w:proofErr w:type="spellEnd"/>
      <w:r>
        <w:t xml:space="preserve"> 75minutes</w:t>
      </w:r>
      <w:r w:rsidRPr="4125F6FD">
        <w:t xml:space="preserve"> with approximately 6-8 small discussion sections each [typically 7-9 students in each discussion – need to verify numbers with Andy]. I think he also prefers the discussion sections to all meet on the same day for each section.</w:t>
      </w:r>
    </w:p>
    <w:p w14:paraId="59C718CD" w14:textId="77777777" w:rsidR="00482020" w:rsidRDefault="00482020" w:rsidP="00482020">
      <w:pPr>
        <w:pStyle w:val="ListParagraph"/>
        <w:numPr>
          <w:ilvl w:val="1"/>
          <w:numId w:val="16"/>
        </w:numPr>
        <w:spacing w:after="0" w:line="278" w:lineRule="auto"/>
      </w:pPr>
      <w:r>
        <w:t>Avoid scheduling lectures at same time as LPPA 3650, LPPA 7110, LPPA 7150</w:t>
      </w:r>
    </w:p>
    <w:p w14:paraId="460F5540" w14:textId="77777777" w:rsidR="00482020" w:rsidRPr="008A74E6" w:rsidRDefault="00482020" w:rsidP="00482020">
      <w:pPr>
        <w:spacing w:after="0"/>
        <w:ind w:left="1080"/>
      </w:pPr>
    </w:p>
    <w:p w14:paraId="55465DDA" w14:textId="77777777" w:rsidR="00482020" w:rsidRDefault="00482020" w:rsidP="00482020">
      <w:pPr>
        <w:pBdr>
          <w:top w:val="single" w:sz="4" w:space="1" w:color="auto"/>
        </w:pBdr>
        <w:spacing w:after="0"/>
      </w:pPr>
      <w:r>
        <w:t>APP 2 – LPPP7750</w:t>
      </w:r>
    </w:p>
    <w:p w14:paraId="078B59BA" w14:textId="77777777" w:rsidR="00482020" w:rsidRPr="00D95024" w:rsidRDefault="00482020" w:rsidP="00482020">
      <w:pPr>
        <w:pStyle w:val="ListParagraph"/>
        <w:numPr>
          <w:ilvl w:val="0"/>
          <w:numId w:val="16"/>
        </w:numPr>
        <w:spacing w:after="0" w:line="278" w:lineRule="auto"/>
      </w:pPr>
      <w:r w:rsidRPr="00D95024">
        <w:t xml:space="preserve">Need 6 sections each 2.5hrs once a week. </w:t>
      </w:r>
    </w:p>
    <w:p w14:paraId="07FDECC5" w14:textId="77777777" w:rsidR="00482020" w:rsidRPr="00D95024" w:rsidRDefault="00482020" w:rsidP="00482020">
      <w:pPr>
        <w:pStyle w:val="ListParagraph"/>
        <w:numPr>
          <w:ilvl w:val="0"/>
          <w:numId w:val="16"/>
        </w:numPr>
        <w:spacing w:after="0" w:line="278" w:lineRule="auto"/>
      </w:pPr>
      <w:r w:rsidRPr="00D95024">
        <w:t>Pennock likes Fridays at 9:30-12</w:t>
      </w:r>
    </w:p>
    <w:p w14:paraId="3370FDE3" w14:textId="77777777" w:rsidR="00482020" w:rsidRPr="00D95024" w:rsidRDefault="00482020" w:rsidP="00482020">
      <w:pPr>
        <w:pStyle w:val="ListParagraph"/>
        <w:numPr>
          <w:ilvl w:val="0"/>
          <w:numId w:val="16"/>
        </w:numPr>
        <w:spacing w:after="0" w:line="278" w:lineRule="auto"/>
      </w:pPr>
      <w:r w:rsidRPr="00D95024">
        <w:t>No more than one other Friday</w:t>
      </w:r>
    </w:p>
    <w:p w14:paraId="10C8A969" w14:textId="77777777" w:rsidR="00482020" w:rsidRDefault="00482020" w:rsidP="00482020">
      <w:pPr>
        <w:pStyle w:val="ListParagraph"/>
        <w:numPr>
          <w:ilvl w:val="0"/>
          <w:numId w:val="16"/>
        </w:numPr>
        <w:spacing w:after="0" w:line="278" w:lineRule="auto"/>
      </w:pPr>
      <w:r w:rsidRPr="00D95024">
        <w:t>Avoid more than two scheduled at the same time</w:t>
      </w:r>
    </w:p>
    <w:p w14:paraId="7D17E09B" w14:textId="77777777" w:rsidR="00482020" w:rsidRPr="00B502F1" w:rsidRDefault="00482020" w:rsidP="00482020">
      <w:pPr>
        <w:pStyle w:val="ListParagraph"/>
        <w:spacing w:after="0"/>
      </w:pPr>
    </w:p>
    <w:p w14:paraId="181094BF" w14:textId="77777777" w:rsidR="00482020" w:rsidRDefault="00482020" w:rsidP="00482020">
      <w:pPr>
        <w:pStyle w:val="ListParagraph"/>
        <w:spacing w:after="0"/>
        <w:ind w:left="1440"/>
      </w:pPr>
    </w:p>
    <w:p w14:paraId="4F270F38" w14:textId="77777777" w:rsidR="00482020" w:rsidRPr="00E52169" w:rsidRDefault="00482020" w:rsidP="00482020">
      <w:pPr>
        <w:shd w:val="clear" w:color="auto" w:fill="EEECE1" w:themeFill="background2"/>
        <w:spacing w:after="0"/>
        <w:jc w:val="center"/>
        <w:rPr>
          <w:b/>
          <w:bCs/>
        </w:rPr>
      </w:pPr>
      <w:proofErr w:type="gramStart"/>
      <w:r w:rsidRPr="00E52169">
        <w:rPr>
          <w:b/>
          <w:bCs/>
        </w:rPr>
        <w:t>UNDERGRADUATES  -</w:t>
      </w:r>
      <w:proofErr w:type="gramEnd"/>
      <w:r w:rsidRPr="00E52169">
        <w:rPr>
          <w:b/>
          <w:bCs/>
        </w:rPr>
        <w:t xml:space="preserve"> SPRING</w:t>
      </w:r>
    </w:p>
    <w:p w14:paraId="287FBB26" w14:textId="77777777" w:rsidR="00482020" w:rsidRPr="00B502F1" w:rsidRDefault="00482020" w:rsidP="00482020">
      <w:pPr>
        <w:pBdr>
          <w:top w:val="single" w:sz="24" w:space="1" w:color="auto"/>
        </w:pBdr>
        <w:spacing w:after="0"/>
        <w:rPr>
          <w:b/>
          <w:bCs/>
        </w:rPr>
      </w:pPr>
      <w:r w:rsidRPr="00B502F1">
        <w:rPr>
          <w:b/>
          <w:bCs/>
        </w:rPr>
        <w:t>Behavioral Science for Civic Leadership (LPPL 3210)</w:t>
      </w:r>
    </w:p>
    <w:p w14:paraId="473B788C" w14:textId="77777777" w:rsidR="00482020" w:rsidRPr="00B502F1" w:rsidRDefault="00482020" w:rsidP="00482020">
      <w:pPr>
        <w:pStyle w:val="ListParagraph"/>
        <w:numPr>
          <w:ilvl w:val="0"/>
          <w:numId w:val="13"/>
        </w:numPr>
        <w:spacing w:after="0" w:line="278" w:lineRule="auto"/>
      </w:pPr>
      <w:r w:rsidRPr="4125F6FD">
        <w:t xml:space="preserve">Professor: </w:t>
      </w:r>
      <w:r>
        <w:t xml:space="preserve">Eileen Chou </w:t>
      </w:r>
    </w:p>
    <w:p w14:paraId="4F8C613C" w14:textId="77777777" w:rsidR="00482020" w:rsidRPr="00B502F1" w:rsidRDefault="00482020" w:rsidP="00482020">
      <w:pPr>
        <w:pStyle w:val="ListParagraph"/>
        <w:numPr>
          <w:ilvl w:val="0"/>
          <w:numId w:val="13"/>
        </w:numPr>
        <w:spacing w:after="0" w:line="278" w:lineRule="auto"/>
      </w:pPr>
      <w:r w:rsidRPr="00B502F1">
        <w:t xml:space="preserve">Who to Count: </w:t>
      </w:r>
    </w:p>
    <w:p w14:paraId="577B147C" w14:textId="77777777" w:rsidR="00482020" w:rsidRPr="00B502F1" w:rsidRDefault="00482020" w:rsidP="00482020">
      <w:pPr>
        <w:pStyle w:val="ListParagraph"/>
        <w:numPr>
          <w:ilvl w:val="1"/>
          <w:numId w:val="12"/>
        </w:numPr>
        <w:spacing w:after="0" w:line="278" w:lineRule="auto"/>
      </w:pPr>
      <w:r w:rsidRPr="4125F6FD">
        <w:t xml:space="preserve">All </w:t>
      </w:r>
      <w:r>
        <w:t>3</w:t>
      </w:r>
      <w:r w:rsidRPr="00967D1A">
        <w:rPr>
          <w:vertAlign w:val="superscript"/>
        </w:rPr>
        <w:t>rd</w:t>
      </w:r>
      <w:r>
        <w:t xml:space="preserve"> Year BAs</w:t>
      </w:r>
    </w:p>
    <w:p w14:paraId="27CDC326" w14:textId="77777777" w:rsidR="00482020" w:rsidRPr="00B502F1" w:rsidRDefault="00482020" w:rsidP="00482020">
      <w:pPr>
        <w:pStyle w:val="ListParagraph"/>
        <w:numPr>
          <w:ilvl w:val="1"/>
          <w:numId w:val="12"/>
        </w:numPr>
        <w:spacing w:after="0" w:line="278" w:lineRule="auto"/>
      </w:pPr>
      <w:r w:rsidRPr="00B502F1">
        <w:t>Rising 4</w:t>
      </w:r>
      <w:r w:rsidRPr="00B502F1">
        <w:rPr>
          <w:vertAlign w:val="superscript"/>
        </w:rPr>
        <w:t>th</w:t>
      </w:r>
      <w:r w:rsidRPr="00B502F1">
        <w:t xml:space="preserve"> year minors who have not taken the class yet</w:t>
      </w:r>
      <w:r w:rsidRPr="00B502F1">
        <w:rPr>
          <w:b/>
          <w:bCs/>
        </w:rPr>
        <w:tab/>
      </w:r>
    </w:p>
    <w:p w14:paraId="1BC44413" w14:textId="77777777" w:rsidR="00482020" w:rsidRPr="00B502F1" w:rsidRDefault="00482020" w:rsidP="00482020">
      <w:pPr>
        <w:pStyle w:val="ListParagraph"/>
        <w:numPr>
          <w:ilvl w:val="1"/>
          <w:numId w:val="12"/>
        </w:numPr>
        <w:spacing w:after="0" w:line="278" w:lineRule="auto"/>
      </w:pPr>
      <w:r w:rsidRPr="4125F6FD">
        <w:t>Third-year minors as there is room</w:t>
      </w:r>
    </w:p>
    <w:p w14:paraId="53745A61" w14:textId="77777777" w:rsidR="00482020" w:rsidRPr="00B502F1" w:rsidRDefault="00482020" w:rsidP="00482020">
      <w:pPr>
        <w:pStyle w:val="ListParagraph"/>
        <w:numPr>
          <w:ilvl w:val="1"/>
          <w:numId w:val="12"/>
        </w:numPr>
        <w:spacing w:after="0" w:line="278" w:lineRule="auto"/>
      </w:pPr>
      <w:r w:rsidRPr="00B502F1">
        <w:t>4</w:t>
      </w:r>
      <w:r w:rsidRPr="00B502F1">
        <w:rPr>
          <w:vertAlign w:val="superscript"/>
        </w:rPr>
        <w:t>th</w:t>
      </w:r>
      <w:r w:rsidRPr="00B502F1">
        <w:t xml:space="preserve"> years who studied abroad in previous Fall</w:t>
      </w:r>
      <w:r>
        <w:t xml:space="preserve"> (~2)</w:t>
      </w:r>
    </w:p>
    <w:p w14:paraId="31BC0E09" w14:textId="77777777" w:rsidR="00482020" w:rsidRDefault="00482020" w:rsidP="00482020">
      <w:pPr>
        <w:pStyle w:val="ListParagraph"/>
        <w:numPr>
          <w:ilvl w:val="0"/>
          <w:numId w:val="12"/>
        </w:numPr>
        <w:spacing w:after="0" w:line="278" w:lineRule="auto"/>
      </w:pPr>
      <w:r w:rsidRPr="4125F6FD">
        <w:t>Considerations:</w:t>
      </w:r>
    </w:p>
    <w:p w14:paraId="16733E19" w14:textId="77777777" w:rsidR="00482020" w:rsidRDefault="00482020" w:rsidP="00482020">
      <w:pPr>
        <w:pStyle w:val="ListParagraph"/>
        <w:numPr>
          <w:ilvl w:val="1"/>
          <w:numId w:val="12"/>
        </w:numPr>
        <w:spacing w:after="0" w:line="278" w:lineRule="auto"/>
      </w:pPr>
      <w:proofErr w:type="gramStart"/>
      <w:r w:rsidRPr="4125F6FD">
        <w:t>Typically</w:t>
      </w:r>
      <w:proofErr w:type="gramEnd"/>
      <w:r w:rsidRPr="4125F6FD">
        <w:t xml:space="preserve"> two 2.5-hour lectures, 3:30-6pm</w:t>
      </w:r>
    </w:p>
    <w:p w14:paraId="5E21FBDA" w14:textId="77777777" w:rsidR="00482020" w:rsidRPr="00FF3135" w:rsidRDefault="00482020" w:rsidP="00482020">
      <w:pPr>
        <w:pStyle w:val="ListParagraph"/>
        <w:spacing w:after="0"/>
        <w:ind w:left="1440"/>
      </w:pPr>
    </w:p>
    <w:p w14:paraId="58C7D1EE" w14:textId="77777777" w:rsidR="00482020" w:rsidRDefault="00482020" w:rsidP="00482020">
      <w:pPr>
        <w:pBdr>
          <w:top w:val="single" w:sz="4" w:space="1" w:color="auto"/>
        </w:pBdr>
        <w:spacing w:after="0"/>
        <w:rPr>
          <w:b/>
          <w:bCs/>
        </w:rPr>
      </w:pPr>
      <w:r w:rsidRPr="4125F6FD">
        <w:rPr>
          <w:b/>
          <w:bCs/>
        </w:rPr>
        <w:t>Intro to Public Policy (LPPP 2200)</w:t>
      </w:r>
    </w:p>
    <w:p w14:paraId="04CD7B58" w14:textId="77777777" w:rsidR="00482020" w:rsidRPr="00A0219F" w:rsidRDefault="00482020" w:rsidP="00482020">
      <w:pPr>
        <w:pStyle w:val="ListParagraph"/>
        <w:numPr>
          <w:ilvl w:val="0"/>
          <w:numId w:val="15"/>
        </w:numPr>
        <w:spacing w:after="0" w:line="278" w:lineRule="auto"/>
      </w:pPr>
      <w:r w:rsidRPr="00A0219F">
        <w:t>Professor: Peter Johannessen</w:t>
      </w:r>
    </w:p>
    <w:p w14:paraId="5A019750" w14:textId="77777777" w:rsidR="00482020" w:rsidRPr="00A0219F" w:rsidRDefault="00482020" w:rsidP="00482020">
      <w:pPr>
        <w:pStyle w:val="ListParagraph"/>
        <w:numPr>
          <w:ilvl w:val="0"/>
          <w:numId w:val="15"/>
        </w:numPr>
        <w:spacing w:after="0" w:line="278" w:lineRule="auto"/>
      </w:pPr>
      <w:r w:rsidRPr="00A0219F">
        <w:t>Number of Sections: 1</w:t>
      </w:r>
      <w:r w:rsidRPr="43A65380">
        <w:t xml:space="preserve"> </w:t>
      </w:r>
      <w:r w:rsidRPr="7D4E0ECC">
        <w:t>lecture/</w:t>
      </w:r>
      <w:r w:rsidRPr="1BBD7118">
        <w:t>12 discussion sections</w:t>
      </w:r>
    </w:p>
    <w:p w14:paraId="0A16C8AF" w14:textId="77777777" w:rsidR="00482020" w:rsidRPr="007433FE" w:rsidRDefault="00482020" w:rsidP="00482020">
      <w:pPr>
        <w:pStyle w:val="ListParagraph"/>
        <w:numPr>
          <w:ilvl w:val="0"/>
          <w:numId w:val="15"/>
        </w:numPr>
        <w:spacing w:after="0" w:line="278" w:lineRule="auto"/>
      </w:pPr>
      <w:r w:rsidRPr="4125F6FD">
        <w:t>Who to Count:</w:t>
      </w:r>
      <w:r>
        <w:t xml:space="preserve"> </w:t>
      </w:r>
      <w:r w:rsidRPr="007433FE">
        <w:t>240</w:t>
      </w:r>
    </w:p>
    <w:p w14:paraId="271D9547" w14:textId="77777777" w:rsidR="00482020" w:rsidRDefault="00482020" w:rsidP="00482020">
      <w:pPr>
        <w:spacing w:after="0"/>
        <w:rPr>
          <w:b/>
          <w:bCs/>
        </w:rPr>
      </w:pPr>
    </w:p>
    <w:p w14:paraId="34F48502" w14:textId="77777777" w:rsidR="00482020" w:rsidRDefault="00482020" w:rsidP="00482020">
      <w:pPr>
        <w:pBdr>
          <w:top w:val="single" w:sz="24" w:space="1" w:color="auto"/>
        </w:pBdr>
        <w:spacing w:after="0"/>
        <w:rPr>
          <w:b/>
          <w:bCs/>
        </w:rPr>
      </w:pPr>
      <w:r>
        <w:rPr>
          <w:b/>
          <w:bCs/>
        </w:rPr>
        <w:t>Public Policy Challenges (LPPP3230)</w:t>
      </w:r>
    </w:p>
    <w:p w14:paraId="239F6AC1" w14:textId="77777777" w:rsidR="00482020" w:rsidRPr="0051199E" w:rsidRDefault="00482020" w:rsidP="00482020">
      <w:pPr>
        <w:pStyle w:val="ListParagraph"/>
        <w:numPr>
          <w:ilvl w:val="0"/>
          <w:numId w:val="21"/>
        </w:numPr>
        <w:spacing w:after="0" w:line="278" w:lineRule="auto"/>
      </w:pPr>
      <w:r w:rsidRPr="4125F6FD">
        <w:t>Professor: Volden</w:t>
      </w:r>
    </w:p>
    <w:p w14:paraId="35CF3D77" w14:textId="77777777" w:rsidR="00482020" w:rsidRPr="0051199E" w:rsidRDefault="00482020" w:rsidP="00482020">
      <w:pPr>
        <w:pStyle w:val="ListParagraph"/>
        <w:numPr>
          <w:ilvl w:val="0"/>
          <w:numId w:val="21"/>
        </w:numPr>
        <w:spacing w:after="0" w:line="278" w:lineRule="auto"/>
      </w:pPr>
      <w:r w:rsidRPr="0051199E">
        <w:t>Who to Count:</w:t>
      </w:r>
    </w:p>
    <w:p w14:paraId="6A75BF6A" w14:textId="77777777" w:rsidR="00482020" w:rsidRPr="001734EA" w:rsidRDefault="00482020" w:rsidP="00482020">
      <w:pPr>
        <w:pStyle w:val="ListParagraph"/>
        <w:numPr>
          <w:ilvl w:val="1"/>
          <w:numId w:val="21"/>
        </w:numPr>
        <w:spacing w:after="0" w:line="278" w:lineRule="auto"/>
      </w:pPr>
      <w:r w:rsidRPr="4125F6FD">
        <w:t>First-year B</w:t>
      </w:r>
      <w:r>
        <w:t>As (132)</w:t>
      </w:r>
      <w:r w:rsidRPr="4125F6FD">
        <w:t xml:space="preserve"> minus anyone studying abroad </w:t>
      </w:r>
      <w:r>
        <w:t>last</w:t>
      </w:r>
      <w:r w:rsidRPr="4125F6FD">
        <w:t xml:space="preserve"> Spring </w:t>
      </w:r>
      <w:r>
        <w:t>(~30)</w:t>
      </w:r>
    </w:p>
    <w:p w14:paraId="423D46C2" w14:textId="77777777" w:rsidR="00482020" w:rsidRDefault="00482020" w:rsidP="00482020">
      <w:pPr>
        <w:pStyle w:val="ListParagraph"/>
        <w:numPr>
          <w:ilvl w:val="1"/>
          <w:numId w:val="21"/>
        </w:numPr>
        <w:spacing w:after="0" w:line="278" w:lineRule="auto"/>
      </w:pPr>
      <w:r w:rsidRPr="0051199E">
        <w:t>3</w:t>
      </w:r>
      <w:r w:rsidRPr="0051199E">
        <w:rPr>
          <w:vertAlign w:val="superscript"/>
        </w:rPr>
        <w:t>rd</w:t>
      </w:r>
      <w:r w:rsidRPr="0051199E">
        <w:t xml:space="preserve"> year minors and any 4</w:t>
      </w:r>
      <w:r w:rsidRPr="0051199E">
        <w:rPr>
          <w:vertAlign w:val="superscript"/>
        </w:rPr>
        <w:t>th</w:t>
      </w:r>
      <w:r w:rsidRPr="0051199E">
        <w:t xml:space="preserve"> year minors who have not taken</w:t>
      </w:r>
      <w:r>
        <w:t xml:space="preserve"> (60)</w:t>
      </w:r>
    </w:p>
    <w:p w14:paraId="43D066FB" w14:textId="77777777" w:rsidR="00482020" w:rsidRPr="0051199E" w:rsidRDefault="00482020" w:rsidP="00482020">
      <w:pPr>
        <w:pStyle w:val="ListParagraph"/>
        <w:numPr>
          <w:ilvl w:val="1"/>
          <w:numId w:val="21"/>
        </w:numPr>
        <w:spacing w:after="0" w:line="278" w:lineRule="auto"/>
      </w:pPr>
      <w:r>
        <w:t>4</w:t>
      </w:r>
      <w:r w:rsidRPr="001734EA">
        <w:rPr>
          <w:vertAlign w:val="superscript"/>
        </w:rPr>
        <w:t>th</w:t>
      </w:r>
      <w:r>
        <w:t xml:space="preserve"> years BAs who studied abroad last Spring (34)</w:t>
      </w:r>
    </w:p>
    <w:p w14:paraId="2D0B713E" w14:textId="77777777" w:rsidR="00482020" w:rsidRDefault="00482020" w:rsidP="00482020">
      <w:pPr>
        <w:pStyle w:val="ListParagraph"/>
        <w:numPr>
          <w:ilvl w:val="1"/>
          <w:numId w:val="21"/>
        </w:numPr>
        <w:spacing w:after="0" w:line="278" w:lineRule="auto"/>
      </w:pPr>
      <w:r>
        <w:t>1 lecture and</w:t>
      </w:r>
      <w:r w:rsidRPr="4125F6FD">
        <w:t xml:space="preserve"> 8 sections of 20 and either increase numbers in sections or add two additional sections depending on demand</w:t>
      </w:r>
    </w:p>
    <w:p w14:paraId="2B042AFF" w14:textId="77777777" w:rsidR="00482020" w:rsidRDefault="00482020" w:rsidP="00482020">
      <w:pPr>
        <w:pStyle w:val="ListParagraph"/>
        <w:numPr>
          <w:ilvl w:val="0"/>
          <w:numId w:val="21"/>
        </w:numPr>
        <w:spacing w:after="0" w:line="278" w:lineRule="auto"/>
      </w:pPr>
      <w:r w:rsidRPr="4125F6FD">
        <w:t>Considerations:</w:t>
      </w:r>
    </w:p>
    <w:p w14:paraId="59F23973" w14:textId="77777777" w:rsidR="00482020" w:rsidRDefault="00482020" w:rsidP="00482020">
      <w:pPr>
        <w:pStyle w:val="ListParagraph"/>
        <w:numPr>
          <w:ilvl w:val="1"/>
          <w:numId w:val="21"/>
        </w:numPr>
        <w:spacing w:after="0" w:line="278" w:lineRule="auto"/>
      </w:pPr>
      <w:r w:rsidRPr="4125F6FD">
        <w:t>One lecture with 8 to 10 discussion sections depending on demand</w:t>
      </w:r>
    </w:p>
    <w:p w14:paraId="3C92CF30" w14:textId="77777777" w:rsidR="00482020" w:rsidRPr="00FB54E7" w:rsidRDefault="00482020" w:rsidP="00482020">
      <w:pPr>
        <w:pStyle w:val="ListParagraph"/>
        <w:spacing w:after="0"/>
        <w:ind w:left="1440"/>
      </w:pPr>
    </w:p>
    <w:p w14:paraId="6723392E" w14:textId="77777777" w:rsidR="00482020" w:rsidRDefault="00482020" w:rsidP="00482020">
      <w:pPr>
        <w:pBdr>
          <w:top w:val="single" w:sz="24" w:space="1" w:color="auto"/>
        </w:pBdr>
        <w:spacing w:after="0"/>
        <w:rPr>
          <w:b/>
          <w:bCs/>
        </w:rPr>
      </w:pPr>
      <w:r w:rsidRPr="00811A39">
        <w:rPr>
          <w:b/>
          <w:bCs/>
        </w:rPr>
        <w:t>Economics of Public Policy (LPPA 3650)</w:t>
      </w:r>
    </w:p>
    <w:p w14:paraId="4D558442" w14:textId="77777777" w:rsidR="00482020" w:rsidRPr="009972CD" w:rsidRDefault="00482020" w:rsidP="00482020">
      <w:pPr>
        <w:pStyle w:val="ListParagraph"/>
        <w:numPr>
          <w:ilvl w:val="0"/>
          <w:numId w:val="22"/>
        </w:numPr>
        <w:spacing w:after="0" w:line="278" w:lineRule="auto"/>
      </w:pPr>
      <w:r w:rsidRPr="4125F6FD">
        <w:t xml:space="preserve">Professor: </w:t>
      </w:r>
      <w:r>
        <w:t>Andrew Simon</w:t>
      </w:r>
    </w:p>
    <w:p w14:paraId="64BFBD0E" w14:textId="77777777" w:rsidR="00482020" w:rsidRPr="009972CD" w:rsidRDefault="00482020" w:rsidP="00482020">
      <w:pPr>
        <w:pStyle w:val="ListParagraph"/>
        <w:numPr>
          <w:ilvl w:val="0"/>
          <w:numId w:val="22"/>
        </w:numPr>
        <w:spacing w:after="0" w:line="278" w:lineRule="auto"/>
      </w:pPr>
      <w:r w:rsidRPr="009972CD">
        <w:t>Who to Count:</w:t>
      </w:r>
    </w:p>
    <w:p w14:paraId="2AC49D33" w14:textId="77777777" w:rsidR="00482020" w:rsidRPr="009972CD" w:rsidRDefault="00482020" w:rsidP="00482020">
      <w:pPr>
        <w:pStyle w:val="ListParagraph"/>
        <w:numPr>
          <w:ilvl w:val="1"/>
          <w:numId w:val="22"/>
        </w:numPr>
        <w:spacing w:after="0" w:line="278" w:lineRule="auto"/>
      </w:pPr>
      <w:r w:rsidRPr="4125F6FD">
        <w:t>3</w:t>
      </w:r>
      <w:r w:rsidRPr="4125F6FD">
        <w:rPr>
          <w:vertAlign w:val="superscript"/>
        </w:rPr>
        <w:t>rd</w:t>
      </w:r>
      <w:r w:rsidRPr="4125F6FD">
        <w:t xml:space="preserve"> Year Bas</w:t>
      </w:r>
      <w:r>
        <w:t xml:space="preserve"> (132)</w:t>
      </w:r>
      <w:r w:rsidRPr="4125F6FD">
        <w:t xml:space="preserve"> minus anyone taking ECON 3010 and earning a B or higher [usually estimate 8-10 students] or studying abroad in the spring</w:t>
      </w:r>
      <w:r>
        <w:t xml:space="preserve"> (~30)</w:t>
      </w:r>
    </w:p>
    <w:p w14:paraId="53CF8292" w14:textId="77777777" w:rsidR="00482020" w:rsidRDefault="00482020" w:rsidP="00482020">
      <w:pPr>
        <w:pStyle w:val="ListParagraph"/>
        <w:numPr>
          <w:ilvl w:val="1"/>
          <w:numId w:val="22"/>
        </w:numPr>
        <w:spacing w:after="0" w:line="278" w:lineRule="auto"/>
      </w:pPr>
      <w:r w:rsidRPr="4125F6FD">
        <w:t>4</w:t>
      </w:r>
      <w:r w:rsidRPr="4125F6FD">
        <w:rPr>
          <w:vertAlign w:val="superscript"/>
        </w:rPr>
        <w:t>th</w:t>
      </w:r>
      <w:r w:rsidRPr="4125F6FD">
        <w:t xml:space="preserve"> Year BAs who studied abroad last Spring</w:t>
      </w:r>
      <w:r>
        <w:t xml:space="preserve"> (34)</w:t>
      </w:r>
    </w:p>
    <w:p w14:paraId="5AD0FB19" w14:textId="77777777" w:rsidR="00482020" w:rsidRDefault="00482020" w:rsidP="00482020">
      <w:pPr>
        <w:pStyle w:val="ListParagraph"/>
        <w:numPr>
          <w:ilvl w:val="0"/>
          <w:numId w:val="11"/>
        </w:numPr>
        <w:spacing w:after="0" w:line="278" w:lineRule="auto"/>
      </w:pPr>
      <w:r w:rsidRPr="4125F6FD">
        <w:t>Considerations:</w:t>
      </w:r>
    </w:p>
    <w:p w14:paraId="1E3DC2AE" w14:textId="77777777" w:rsidR="00482020" w:rsidRDefault="00482020" w:rsidP="00482020">
      <w:pPr>
        <w:pStyle w:val="ListParagraph"/>
        <w:numPr>
          <w:ilvl w:val="1"/>
          <w:numId w:val="11"/>
        </w:numPr>
        <w:spacing w:after="0" w:line="278" w:lineRule="auto"/>
      </w:pPr>
      <w:r w:rsidRPr="4125F6FD">
        <w:t>Two lectures with 6 discussions</w:t>
      </w:r>
      <w:r>
        <w:t xml:space="preserve"> </w:t>
      </w:r>
    </w:p>
    <w:p w14:paraId="42624376" w14:textId="77777777" w:rsidR="00482020" w:rsidRDefault="00482020" w:rsidP="00482020">
      <w:pPr>
        <w:spacing w:after="0"/>
      </w:pPr>
    </w:p>
    <w:p w14:paraId="4EC2CCD3" w14:textId="77777777" w:rsidR="00482020" w:rsidRPr="00E77EB2" w:rsidRDefault="00482020" w:rsidP="00482020">
      <w:pPr>
        <w:pStyle w:val="ListParagraph"/>
        <w:spacing w:after="0"/>
        <w:ind w:left="1440"/>
      </w:pPr>
    </w:p>
    <w:p w14:paraId="22389505" w14:textId="77777777" w:rsidR="00482020" w:rsidRDefault="00482020" w:rsidP="00482020">
      <w:pPr>
        <w:pBdr>
          <w:top w:val="single" w:sz="24" w:space="1" w:color="auto"/>
        </w:pBdr>
        <w:spacing w:after="0"/>
        <w:rPr>
          <w:b/>
          <w:bCs/>
        </w:rPr>
      </w:pPr>
      <w:r w:rsidRPr="00AE1462">
        <w:rPr>
          <w:b/>
          <w:bCs/>
        </w:rPr>
        <w:t>Lead From Anywhere (LPPL 4680)</w:t>
      </w:r>
    </w:p>
    <w:p w14:paraId="6FB9968A" w14:textId="77777777" w:rsidR="00482020" w:rsidRDefault="00482020" w:rsidP="00482020">
      <w:pPr>
        <w:pStyle w:val="ListParagraph"/>
        <w:numPr>
          <w:ilvl w:val="0"/>
          <w:numId w:val="23"/>
        </w:numPr>
        <w:spacing w:after="0" w:line="278" w:lineRule="auto"/>
      </w:pPr>
      <w:r w:rsidRPr="00A92045">
        <w:t>Professor: Gelsdorf</w:t>
      </w:r>
    </w:p>
    <w:p w14:paraId="3DD10F0A" w14:textId="77777777" w:rsidR="00482020" w:rsidRDefault="00482020" w:rsidP="00482020">
      <w:pPr>
        <w:pStyle w:val="ListParagraph"/>
        <w:numPr>
          <w:ilvl w:val="0"/>
          <w:numId w:val="23"/>
        </w:numPr>
        <w:spacing w:after="0" w:line="278" w:lineRule="auto"/>
      </w:pPr>
      <w:r>
        <w:t>Who to Count:</w:t>
      </w:r>
    </w:p>
    <w:p w14:paraId="183AC37C" w14:textId="77777777" w:rsidR="00482020" w:rsidRPr="004B01B8" w:rsidRDefault="00482020" w:rsidP="00482020">
      <w:pPr>
        <w:pStyle w:val="ListParagraph"/>
        <w:numPr>
          <w:ilvl w:val="1"/>
          <w:numId w:val="23"/>
        </w:numPr>
        <w:spacing w:after="0" w:line="278" w:lineRule="auto"/>
      </w:pPr>
      <w:r w:rsidRPr="4125F6FD">
        <w:t>4</w:t>
      </w:r>
      <w:r w:rsidRPr="4125F6FD">
        <w:rPr>
          <w:vertAlign w:val="superscript"/>
        </w:rPr>
        <w:t>th</w:t>
      </w:r>
      <w:r w:rsidRPr="4125F6FD">
        <w:t xml:space="preserve"> year BAs </w:t>
      </w:r>
      <w:r>
        <w:t>(125)</w:t>
      </w:r>
    </w:p>
    <w:p w14:paraId="216A1F26" w14:textId="77777777" w:rsidR="00482020" w:rsidRDefault="00482020" w:rsidP="00482020">
      <w:pPr>
        <w:pStyle w:val="ListParagraph"/>
        <w:numPr>
          <w:ilvl w:val="0"/>
          <w:numId w:val="23"/>
        </w:numPr>
        <w:spacing w:after="0" w:line="278" w:lineRule="auto"/>
      </w:pPr>
      <w:r w:rsidRPr="4125F6FD">
        <w:t>Considerations:</w:t>
      </w:r>
    </w:p>
    <w:p w14:paraId="7F39C9FF" w14:textId="77777777" w:rsidR="00482020" w:rsidRDefault="00482020" w:rsidP="00482020">
      <w:pPr>
        <w:pStyle w:val="ListParagraph"/>
        <w:numPr>
          <w:ilvl w:val="1"/>
          <w:numId w:val="23"/>
        </w:numPr>
        <w:spacing w:after="0" w:line="278" w:lineRule="auto"/>
      </w:pPr>
      <w:r w:rsidRPr="4125F6FD">
        <w:t>2.5-hour lectures</w:t>
      </w:r>
    </w:p>
    <w:p w14:paraId="670729A1" w14:textId="77777777" w:rsidR="00482020" w:rsidRDefault="00482020" w:rsidP="00482020">
      <w:pPr>
        <w:pStyle w:val="ListParagraph"/>
        <w:numPr>
          <w:ilvl w:val="1"/>
          <w:numId w:val="23"/>
        </w:numPr>
        <w:spacing w:after="0" w:line="278" w:lineRule="auto"/>
      </w:pPr>
      <w:r>
        <w:t>Spring 2026 W 9:30-12 and 2:00-4:30</w:t>
      </w:r>
    </w:p>
    <w:p w14:paraId="18D4F835" w14:textId="77777777" w:rsidR="00482020" w:rsidRDefault="00482020" w:rsidP="00482020">
      <w:pPr>
        <w:pStyle w:val="ListParagraph"/>
        <w:numPr>
          <w:ilvl w:val="1"/>
          <w:numId w:val="23"/>
        </w:numPr>
        <w:spacing w:after="0" w:line="278" w:lineRule="auto"/>
      </w:pPr>
      <w:r>
        <w:t>Room CSC reserved</w:t>
      </w:r>
    </w:p>
    <w:p w14:paraId="3D42C040" w14:textId="77777777" w:rsidR="00482020" w:rsidRPr="00B502F1" w:rsidRDefault="00482020" w:rsidP="00482020">
      <w:pPr>
        <w:spacing w:after="0"/>
        <w:rPr>
          <w:b/>
          <w:bCs/>
        </w:rPr>
      </w:pPr>
      <w:r>
        <w:rPr>
          <w:b/>
          <w:bCs/>
        </w:rPr>
        <w:tab/>
      </w:r>
    </w:p>
    <w:p w14:paraId="44D63D87" w14:textId="77777777" w:rsidR="00482020" w:rsidRPr="00B502F1" w:rsidRDefault="00482020" w:rsidP="00482020">
      <w:pPr>
        <w:pBdr>
          <w:top w:val="single" w:sz="24" w:space="1" w:color="auto"/>
        </w:pBdr>
        <w:spacing w:after="0"/>
        <w:rPr>
          <w:b/>
          <w:bCs/>
        </w:rPr>
      </w:pPr>
      <w:r w:rsidRPr="00B502F1">
        <w:rPr>
          <w:b/>
          <w:bCs/>
        </w:rPr>
        <w:t>Random Considerations:</w:t>
      </w:r>
    </w:p>
    <w:p w14:paraId="6A033B8F" w14:textId="77777777" w:rsidR="00482020" w:rsidRDefault="00482020" w:rsidP="00482020">
      <w:pPr>
        <w:pStyle w:val="ListParagraph"/>
        <w:numPr>
          <w:ilvl w:val="0"/>
          <w:numId w:val="14"/>
        </w:numPr>
        <w:spacing w:after="0" w:line="278" w:lineRule="auto"/>
      </w:pPr>
      <w:r w:rsidRPr="00B502F1">
        <w:t>Batten Hour on Monday</w:t>
      </w:r>
      <w:r>
        <w:t xml:space="preserve"> 12:30-1:30 no core courses for Grad or Undergrad</w:t>
      </w:r>
    </w:p>
    <w:p w14:paraId="1910BCC9" w14:textId="77777777" w:rsidR="00482020" w:rsidRDefault="00482020" w:rsidP="00482020">
      <w:pPr>
        <w:pStyle w:val="ListParagraph"/>
        <w:numPr>
          <w:ilvl w:val="0"/>
          <w:numId w:val="14"/>
        </w:numPr>
        <w:spacing w:after="0" w:line="278" w:lineRule="auto"/>
      </w:pPr>
      <w:r w:rsidRPr="4125F6FD">
        <w:t>Avoid overlapping 1</w:t>
      </w:r>
      <w:r w:rsidRPr="4125F6FD">
        <w:rPr>
          <w:vertAlign w:val="superscript"/>
        </w:rPr>
        <w:t>st</w:t>
      </w:r>
      <w:r w:rsidRPr="4125F6FD">
        <w:t xml:space="preserve"> year core courses for Grads and do not overlap with courses that Accel students take their 2</w:t>
      </w:r>
      <w:r w:rsidRPr="4125F6FD">
        <w:rPr>
          <w:vertAlign w:val="superscript"/>
        </w:rPr>
        <w:t>nd</w:t>
      </w:r>
      <w:r w:rsidRPr="4125F6FD">
        <w:t xml:space="preserve"> year</w:t>
      </w:r>
    </w:p>
    <w:p w14:paraId="32272AB6" w14:textId="77777777" w:rsidR="00482020" w:rsidRPr="00B502F1" w:rsidRDefault="00482020" w:rsidP="00482020">
      <w:pPr>
        <w:pStyle w:val="ListParagraph"/>
        <w:numPr>
          <w:ilvl w:val="0"/>
          <w:numId w:val="14"/>
        </w:numPr>
        <w:spacing w:after="0" w:line="278" w:lineRule="auto"/>
      </w:pPr>
      <w:r>
        <w:t xml:space="preserve">Avoid </w:t>
      </w:r>
      <w:r w:rsidRPr="00B502F1">
        <w:t>overlapping core courses for Undergrads</w:t>
      </w:r>
    </w:p>
    <w:p w14:paraId="239E4ABB" w14:textId="77777777" w:rsidR="00482020" w:rsidRDefault="00482020" w:rsidP="00482020">
      <w:pPr>
        <w:pStyle w:val="ListParagraph"/>
        <w:numPr>
          <w:ilvl w:val="0"/>
          <w:numId w:val="14"/>
        </w:numPr>
        <w:spacing w:after="0" w:line="278" w:lineRule="auto"/>
      </w:pPr>
      <w:r w:rsidRPr="00B502F1">
        <w:t>Limit</w:t>
      </w:r>
      <w:r>
        <w:t xml:space="preserve"> undergrad</w:t>
      </w:r>
      <w:r w:rsidRPr="00B502F1">
        <w:t xml:space="preserve"> electives at the same time/days of the week</w:t>
      </w:r>
    </w:p>
    <w:p w14:paraId="0AA5ADC5" w14:textId="77777777" w:rsidR="00482020" w:rsidRDefault="00482020" w:rsidP="00482020">
      <w:pPr>
        <w:pStyle w:val="ListParagraph"/>
        <w:numPr>
          <w:ilvl w:val="0"/>
          <w:numId w:val="14"/>
        </w:numPr>
        <w:spacing w:after="0" w:line="278" w:lineRule="auto"/>
      </w:pPr>
      <w:r>
        <w:t>Limit grad electives at the same time/days of the week</w:t>
      </w:r>
    </w:p>
    <w:p w14:paraId="11081D22" w14:textId="373D6FBD" w:rsidR="00482020" w:rsidRPr="00B502F1" w:rsidRDefault="00482020" w:rsidP="00482020">
      <w:pPr>
        <w:pStyle w:val="ListParagraph"/>
        <w:numPr>
          <w:ilvl w:val="0"/>
          <w:numId w:val="14"/>
        </w:numPr>
        <w:spacing w:after="0" w:line="278" w:lineRule="auto"/>
      </w:pPr>
      <w:r w:rsidRPr="4125F6FD">
        <w:t>Who shares parenting roles with other faculty</w:t>
      </w:r>
      <w:r w:rsidR="00C14619">
        <w:t xml:space="preserve"> – do not schedule at same time</w:t>
      </w:r>
    </w:p>
    <w:p w14:paraId="7F526E86" w14:textId="77777777" w:rsidR="00482020" w:rsidRDefault="00482020" w:rsidP="00482020">
      <w:pPr>
        <w:pStyle w:val="ListParagraph"/>
        <w:numPr>
          <w:ilvl w:val="1"/>
          <w:numId w:val="14"/>
        </w:numPr>
        <w:spacing w:after="0" w:line="278" w:lineRule="auto"/>
      </w:pPr>
      <w:r w:rsidRPr="4125F6FD">
        <w:t>Ben Converse and Sophie Trawalter</w:t>
      </w:r>
    </w:p>
    <w:p w14:paraId="18670E55" w14:textId="77777777" w:rsidR="00482020" w:rsidRDefault="00482020" w:rsidP="00482020">
      <w:pPr>
        <w:pStyle w:val="ListParagraph"/>
        <w:numPr>
          <w:ilvl w:val="1"/>
          <w:numId w:val="14"/>
        </w:numPr>
        <w:spacing w:after="0" w:line="278" w:lineRule="auto"/>
      </w:pPr>
      <w:r w:rsidRPr="4125F6FD">
        <w:t>Paul Martin and Michelle</w:t>
      </w:r>
      <w:r>
        <w:t xml:space="preserve"> Claiborne</w:t>
      </w:r>
    </w:p>
    <w:p w14:paraId="449D8BE6" w14:textId="77777777" w:rsidR="00482020" w:rsidRPr="0044503D" w:rsidRDefault="00482020" w:rsidP="00482020">
      <w:pPr>
        <w:pStyle w:val="ListParagraph"/>
        <w:numPr>
          <w:ilvl w:val="1"/>
          <w:numId w:val="14"/>
        </w:numPr>
        <w:spacing w:after="0" w:line="278" w:lineRule="auto"/>
      </w:pPr>
      <w:r>
        <w:t>Noah Myung and Eileen Chou</w:t>
      </w:r>
    </w:p>
    <w:p w14:paraId="6B0CD928" w14:textId="77777777" w:rsidR="00482020" w:rsidRDefault="00482020" w:rsidP="00482020">
      <w:pPr>
        <w:pStyle w:val="ListParagraph"/>
        <w:numPr>
          <w:ilvl w:val="0"/>
          <w:numId w:val="14"/>
        </w:numPr>
        <w:spacing w:after="0" w:line="278" w:lineRule="auto"/>
      </w:pPr>
      <w:r>
        <w:t>Do not schedule JFK and Constitutional Law at same time</w:t>
      </w:r>
    </w:p>
    <w:p w14:paraId="66F3D53B" w14:textId="77777777" w:rsidR="00482020" w:rsidRDefault="00482020" w:rsidP="00482020">
      <w:pPr>
        <w:pStyle w:val="ListParagraph"/>
        <w:numPr>
          <w:ilvl w:val="0"/>
          <w:numId w:val="14"/>
        </w:numPr>
        <w:spacing w:after="0" w:line="278" w:lineRule="auto"/>
      </w:pPr>
      <w:r>
        <w:t>Minimize discussion sections on Thursday after 5pm</w:t>
      </w:r>
    </w:p>
    <w:p w14:paraId="33482275" w14:textId="0608A94B" w:rsidR="00482020" w:rsidRDefault="00482020" w:rsidP="00482020">
      <w:pPr>
        <w:pStyle w:val="ListParagraph"/>
        <w:numPr>
          <w:ilvl w:val="0"/>
          <w:numId w:val="14"/>
        </w:numPr>
        <w:spacing w:after="0" w:line="278" w:lineRule="auto"/>
      </w:pPr>
      <w:r>
        <w:t>No Friday electives or Core Courses</w:t>
      </w:r>
      <w:r w:rsidR="00C14619">
        <w:t>, unless otherwise noted</w:t>
      </w:r>
    </w:p>
    <w:p w14:paraId="586952CE" w14:textId="47260A8B" w:rsidR="00C35615" w:rsidRDefault="003F5BCE" w:rsidP="00CC7BC9">
      <w:pPr>
        <w:pStyle w:val="ListParagraph"/>
        <w:numPr>
          <w:ilvl w:val="0"/>
          <w:numId w:val="14"/>
        </w:numPr>
        <w:spacing w:after="0" w:line="278" w:lineRule="auto"/>
        <w:rPr>
          <w:b/>
          <w:bCs/>
        </w:rPr>
      </w:pPr>
      <w:r w:rsidRPr="003F5BCE">
        <w:rPr>
          <w:b/>
          <w:bCs/>
        </w:rPr>
        <w:t>Do not schedule discussions at this point</w:t>
      </w:r>
    </w:p>
    <w:p w14:paraId="5C0E2012" w14:textId="303CE77C" w:rsidR="00CC7BC9" w:rsidRDefault="00CC7BC9" w:rsidP="00CC7BC9">
      <w:pPr>
        <w:pStyle w:val="ListParagraph"/>
        <w:numPr>
          <w:ilvl w:val="0"/>
          <w:numId w:val="14"/>
        </w:numPr>
        <w:spacing w:after="0" w:line="278" w:lineRule="auto"/>
        <w:rPr>
          <w:b/>
          <w:bCs/>
        </w:rPr>
      </w:pPr>
      <w:r>
        <w:rPr>
          <w:b/>
          <w:bCs/>
        </w:rPr>
        <w:t xml:space="preserve">Do not schedule </w:t>
      </w:r>
      <w:r w:rsidR="00D91EA2">
        <w:rPr>
          <w:b/>
          <w:bCs/>
        </w:rPr>
        <w:t>short courses or clinics at this point</w:t>
      </w:r>
    </w:p>
    <w:p w14:paraId="346CB30C" w14:textId="2107B98F" w:rsidR="00353ED9" w:rsidRPr="00CC7BC9" w:rsidRDefault="00353ED9" w:rsidP="00CC7BC9">
      <w:pPr>
        <w:pStyle w:val="ListParagraph"/>
        <w:numPr>
          <w:ilvl w:val="0"/>
          <w:numId w:val="14"/>
        </w:numPr>
        <w:spacing w:after="0" w:line="278" w:lineRule="auto"/>
        <w:rPr>
          <w:b/>
          <w:bCs/>
        </w:rPr>
      </w:pPr>
      <w:r>
        <w:rPr>
          <w:b/>
          <w:bCs/>
        </w:rPr>
        <w:t xml:space="preserve">Do not schedule courses listed as online with </w:t>
      </w:r>
      <w:proofErr w:type="spellStart"/>
      <w:r>
        <w:rPr>
          <w:b/>
          <w:bCs/>
        </w:rPr>
        <w:t>syncronous</w:t>
      </w:r>
      <w:proofErr w:type="spellEnd"/>
    </w:p>
    <w:sectPr w:rsidR="00353ED9" w:rsidRPr="00CC7B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4163CA"/>
    <w:multiLevelType w:val="hybridMultilevel"/>
    <w:tmpl w:val="3A40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CD15E4"/>
    <w:multiLevelType w:val="hybridMultilevel"/>
    <w:tmpl w:val="E83A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02F18"/>
    <w:multiLevelType w:val="hybridMultilevel"/>
    <w:tmpl w:val="AE06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00B01"/>
    <w:multiLevelType w:val="hybridMultilevel"/>
    <w:tmpl w:val="8ACC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806EC"/>
    <w:multiLevelType w:val="hybridMultilevel"/>
    <w:tmpl w:val="7FC4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85D06"/>
    <w:multiLevelType w:val="hybridMultilevel"/>
    <w:tmpl w:val="10E8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51A2B"/>
    <w:multiLevelType w:val="hybridMultilevel"/>
    <w:tmpl w:val="10A2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B2F4C"/>
    <w:multiLevelType w:val="hybridMultilevel"/>
    <w:tmpl w:val="4CD04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706D5E50"/>
    <w:multiLevelType w:val="hybridMultilevel"/>
    <w:tmpl w:val="EE66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17A80"/>
    <w:multiLevelType w:val="hybridMultilevel"/>
    <w:tmpl w:val="8F345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9566BA"/>
    <w:multiLevelType w:val="hybridMultilevel"/>
    <w:tmpl w:val="87B0D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F52D2D"/>
    <w:multiLevelType w:val="hybridMultilevel"/>
    <w:tmpl w:val="8DE62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591BD3"/>
    <w:multiLevelType w:val="hybridMultilevel"/>
    <w:tmpl w:val="247AC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402D81"/>
    <w:multiLevelType w:val="hybridMultilevel"/>
    <w:tmpl w:val="C910E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86">
    <w:abstractNumId w:val="8"/>
  </w:num>
  <w:num w:numId="2" w16cid:durableId="1623803716">
    <w:abstractNumId w:val="6"/>
  </w:num>
  <w:num w:numId="3" w16cid:durableId="1610044899">
    <w:abstractNumId w:val="5"/>
  </w:num>
  <w:num w:numId="4" w16cid:durableId="607196779">
    <w:abstractNumId w:val="4"/>
  </w:num>
  <w:num w:numId="5" w16cid:durableId="1491487248">
    <w:abstractNumId w:val="7"/>
  </w:num>
  <w:num w:numId="6" w16cid:durableId="2047176721">
    <w:abstractNumId w:val="3"/>
  </w:num>
  <w:num w:numId="7" w16cid:durableId="1889026710">
    <w:abstractNumId w:val="2"/>
  </w:num>
  <w:num w:numId="8" w16cid:durableId="974529884">
    <w:abstractNumId w:val="1"/>
  </w:num>
  <w:num w:numId="9" w16cid:durableId="1584996985">
    <w:abstractNumId w:val="0"/>
  </w:num>
  <w:num w:numId="10" w16cid:durableId="88044152">
    <w:abstractNumId w:val="20"/>
  </w:num>
  <w:num w:numId="11" w16cid:durableId="2087678636">
    <w:abstractNumId w:val="22"/>
  </w:num>
  <w:num w:numId="12" w16cid:durableId="742140450">
    <w:abstractNumId w:val="21"/>
  </w:num>
  <w:num w:numId="13" w16cid:durableId="653681247">
    <w:abstractNumId w:val="16"/>
  </w:num>
  <w:num w:numId="14" w16cid:durableId="729035730">
    <w:abstractNumId w:val="12"/>
  </w:num>
  <w:num w:numId="15" w16cid:durableId="1060861723">
    <w:abstractNumId w:val="10"/>
  </w:num>
  <w:num w:numId="16" w16cid:durableId="308174984">
    <w:abstractNumId w:val="9"/>
  </w:num>
  <w:num w:numId="17" w16cid:durableId="1627588376">
    <w:abstractNumId w:val="14"/>
  </w:num>
  <w:num w:numId="18" w16cid:durableId="1684669054">
    <w:abstractNumId w:val="13"/>
  </w:num>
  <w:num w:numId="19" w16cid:durableId="1497958983">
    <w:abstractNumId w:val="18"/>
  </w:num>
  <w:num w:numId="20" w16cid:durableId="223027024">
    <w:abstractNumId w:val="19"/>
  </w:num>
  <w:num w:numId="21" w16cid:durableId="22437663">
    <w:abstractNumId w:val="17"/>
  </w:num>
  <w:num w:numId="22" w16cid:durableId="378362316">
    <w:abstractNumId w:val="15"/>
  </w:num>
  <w:num w:numId="23" w16cid:durableId="21385229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36FB"/>
    <w:rsid w:val="00326F90"/>
    <w:rsid w:val="00353ED9"/>
    <w:rsid w:val="003C51A8"/>
    <w:rsid w:val="003F5BCE"/>
    <w:rsid w:val="00482020"/>
    <w:rsid w:val="00793C6C"/>
    <w:rsid w:val="008955A0"/>
    <w:rsid w:val="00AA1D8D"/>
    <w:rsid w:val="00AF2A22"/>
    <w:rsid w:val="00B47730"/>
    <w:rsid w:val="00B52E0E"/>
    <w:rsid w:val="00B7377B"/>
    <w:rsid w:val="00C14619"/>
    <w:rsid w:val="00C35615"/>
    <w:rsid w:val="00C96FF6"/>
    <w:rsid w:val="00CB0664"/>
    <w:rsid w:val="00CC7BC9"/>
    <w:rsid w:val="00D91EA2"/>
    <w:rsid w:val="00DC1D4E"/>
    <w:rsid w:val="00EA6F12"/>
    <w:rsid w:val="00F007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D3D0513F-BE6F-8B4F-9152-3C502A1C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Downs, Heather L. (hld8m)</cp:lastModifiedBy>
  <cp:revision>2</cp:revision>
  <dcterms:created xsi:type="dcterms:W3CDTF">2025-08-31T18:14:00Z</dcterms:created>
  <dcterms:modified xsi:type="dcterms:W3CDTF">2025-08-31T18:14:00Z</dcterms:modified>
  <cp:category/>
</cp:coreProperties>
</file>